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Guía para levantar SQL Server en Docker con restauración de base de datos y persistencia</w:t>
      </w:r>
    </w:p>
    <w:p>
      <w:pPr>
        <w:pStyle w:val="Heading2"/>
        <w:rPr/>
      </w:pPr>
      <w:r>
        <w:rPr/>
        <w:t>Requisitos</w:t>
      </w:r>
    </w:p>
    <w:p>
      <w:pPr>
        <w:pStyle w:val="Normal"/>
        <w:rPr/>
      </w:pPr>
      <w:r>
        <w:rPr/>
        <w:t>- Docker instalado en tu máquina.</w:t>
      </w:r>
    </w:p>
    <w:p>
      <w:pPr>
        <w:pStyle w:val="Normal"/>
        <w:rPr/>
      </w:pPr>
      <w:r>
        <w:rPr/>
        <w:t>- Archivo .bak de la base de datos que deseas restaurar.</w:t>
      </w:r>
    </w:p>
    <w:p>
      <w:pPr>
        <w:pStyle w:val="Normal"/>
        <w:rPr/>
      </w:pPr>
      <w:r>
        <w:rPr/>
        <w:t>- SQL Server Management Studio (opcional para crear el backup, restaurar y crear usuario).</w:t>
      </w:r>
    </w:p>
    <w:p>
      <w:pPr>
        <w:pStyle w:val="Heading2"/>
        <w:rPr/>
      </w:pPr>
      <w:r>
        <w:rPr/>
        <w:t>Paso 1: Crear el contenedor Docker con SQL Server y volumen persistente</w:t>
      </w:r>
    </w:p>
    <w:p>
      <w:pPr>
        <w:pStyle w:val="Normal"/>
        <w:rPr/>
      </w:pPr>
      <w:r>
        <w:rPr/>
        <w:t>Ejecuta el siguiente comando para crear el contenedor con persistencia de datos:</w:t>
      </w:r>
    </w:p>
    <w:p>
      <w:pPr>
        <w:pStyle w:val="Normal"/>
        <w:rPr/>
      </w:pPr>
      <w:r>
        <w:rPr/>
        <w:t xml:space="preserve">docker run -e "ACCEPT_EULA=Y" -e "MSSQL_SA_PASSWORD=SaPassword123" -p 1433:1433 --name sqlserver -v </w:t>
      </w:r>
      <w:r>
        <w:rPr/>
        <w:t>NAMEDatabase</w:t>
      </w:r>
      <w:r>
        <w:rPr/>
        <w:t>-data:/var/opt/mssql -d mcr.microsoft.com/mssql/server:2022-latest</w:t>
      </w:r>
    </w:p>
    <w:p>
      <w:pPr>
        <w:pStyle w:val="Heading2"/>
        <w:rPr/>
      </w:pPr>
      <w:r>
        <w:rPr/>
        <w:t xml:space="preserve">Observaciónes: </w:t>
      </w:r>
    </w:p>
    <w:p>
      <w:pPr>
        <w:pStyle w:val="Normal"/>
        <w:rPr/>
      </w:pPr>
      <w:r>
        <w:rPr/>
        <w:t>- Para la creación del contenedor de sql server vamos a requerir un usuario sa, la creación del mismo será relizada en el comando de docker.</w:t>
      </w:r>
    </w:p>
    <w:p>
      <w:pPr>
        <w:pStyle w:val="Normal"/>
        <w:rPr/>
      </w:pPr>
      <w:r>
        <w:rPr/>
        <w:t>- Será necesario recordar este usuario y su contraseña si quieres acceder a</w:t>
      </w:r>
      <w:r>
        <w:rPr/>
        <w:t>l servidor sql server generado en docker desde</w:t>
      </w:r>
      <w:r>
        <w:rPr/>
        <w:t xml:space="preserve"> </w:t>
      </w:r>
      <w:r>
        <w:rPr/>
        <w:t>SSMS en tu dispositivo.</w:t>
      </w:r>
    </w:p>
    <w:p>
      <w:pPr>
        <w:pStyle w:val="Normal"/>
        <w:rPr/>
      </w:pPr>
      <w:r>
        <w:rPr/>
        <w:t xml:space="preserve">- </w:t>
      </w:r>
      <w:r>
        <w:rPr/>
        <w:t>El comando -v es necesario para crear el volumen en docker, esto para agregar persistencia en el contenedor y mantener los datos y cambios en bd.</w:t>
      </w:r>
    </w:p>
    <w:p>
      <w:pPr>
        <w:pStyle w:val="Normal"/>
        <w:rPr/>
      </w:pPr>
      <w:r>
        <w:rPr/>
        <w:t xml:space="preserve">- </w:t>
      </w:r>
      <w:r>
        <w:rPr/>
        <w:t>NAMEDatabase será el nombre de tu base de datos, cambiar por el nombre real de tu base de datos y en caso del backup tambien deberá cambiarse por el nombre de tu backup.</w:t>
      </w:r>
    </w:p>
    <w:p>
      <w:pPr>
        <w:pStyle w:val="Heading2"/>
        <w:rPr/>
      </w:pPr>
      <w:r>
        <w:rPr/>
        <w:t>Paso 2: Copiar el archivo .bak al contenedor</w:t>
      </w:r>
    </w:p>
    <w:p>
      <w:pPr>
        <w:pStyle w:val="Normal"/>
        <w:rPr/>
      </w:pPr>
      <w:r>
        <w:rPr/>
        <w:t>Usa el siguiente comando para copiar el archivo de respaldo al contenedor:</w:t>
      </w:r>
    </w:p>
    <w:p>
      <w:pPr>
        <w:pStyle w:val="Normal"/>
        <w:rPr/>
      </w:pPr>
      <w:r>
        <w:rPr/>
        <w:t>docker cp C:\DockerSqlServer\</w:t>
      </w:r>
      <w:r>
        <w:rPr/>
        <w:t xml:space="preserve">Backup\NAMEDatabase </w:t>
      </w:r>
      <w:r>
        <w:rPr/>
        <w:t>.bak sqlserver:/var/opt/mssql/backups/</w:t>
      </w:r>
      <w:r>
        <w:rPr/>
        <w:t xml:space="preserve">BACKUPDB </w:t>
      </w:r>
      <w:r>
        <w:rPr/>
        <w:t>.bak</w:t>
      </w:r>
    </w:p>
    <w:p>
      <w:pPr>
        <w:pStyle w:val="Normal"/>
        <w:rPr/>
      </w:pPr>
      <w:r>
        <w:rPr/>
        <w:t>Si la carpeta no existe o recibes un mensaje en consola como</w:t>
      </w:r>
    </w:p>
    <w:p>
      <w:pPr>
        <w:pStyle w:val="Normal"/>
        <w:rPr/>
      </w:pPr>
      <w:r>
        <w:rPr/>
        <w:t>Error response from daemon: Could not find the file /var/opt/mssql/backups in container sqlserver</w:t>
      </w:r>
    </w:p>
    <w:p>
      <w:pPr>
        <w:pStyle w:val="Normal"/>
        <w:rPr/>
      </w:pPr>
      <w:r>
        <w:rPr/>
        <w:t>Entonces deberás crear esa carpeta en el directorio /var/opt/mssql de Linux</w:t>
      </w:r>
    </w:p>
    <w:p>
      <w:pPr>
        <w:pStyle w:val="Normal"/>
        <w:rPr/>
      </w:pPr>
      <w:r>
        <w:rPr/>
        <w:t>Para eso usa este comando</w:t>
      </w:r>
    </w:p>
    <w:p>
      <w:pPr>
        <w:pStyle w:val="BodyText"/>
        <w:rPr/>
      </w:pPr>
      <w:r>
        <w:rPr/>
        <w:t>docker exec -it sqlserver mkdir /var/opt/mssql/backups</w:t>
      </w:r>
    </w:p>
    <w:p>
      <w:pPr>
        <w:pStyle w:val="Heading2"/>
        <w:rPr/>
      </w:pPr>
      <w:r>
        <w:rPr/>
        <w:t>Paso 3: Acceder al contenedor con sqlcmd</w:t>
      </w:r>
    </w:p>
    <w:p>
      <w:pPr>
        <w:pStyle w:val="Normal"/>
        <w:rPr/>
      </w:pPr>
      <w:r>
        <w:rPr/>
        <w:t>Ejecuta el siguiente comando para ingresar al contenedor y usar sqlcmd:</w:t>
      </w:r>
    </w:p>
    <w:p>
      <w:pPr>
        <w:pStyle w:val="Normal"/>
        <w:rPr/>
      </w:pPr>
      <w:r>
        <w:rPr/>
        <w:t>docker exec -it sqlserver /opt/mssql-tools/bin/sqlcmd -S localhost -U sa -P "SaPassword123"</w:t>
      </w:r>
    </w:p>
    <w:p>
      <w:pPr>
        <w:pStyle w:val="Heading2"/>
        <w:rPr/>
      </w:pPr>
      <w:r>
        <w:rPr/>
        <w:t>Paso 4: Restaurar la base de datos</w:t>
      </w:r>
    </w:p>
    <w:p>
      <w:pPr>
        <w:pStyle w:val="Normal"/>
        <w:rPr/>
      </w:pPr>
      <w:r>
        <w:rPr/>
        <w:t>Dentro de sqlcmd, ejecuta el siguiente script para restaurar la base de datos:</w:t>
      </w:r>
    </w:p>
    <w:p>
      <w:pPr>
        <w:pStyle w:val="Normal"/>
        <w:rPr/>
      </w:pPr>
      <w:r>
        <w:rPr/>
        <w:t xml:space="preserve">RESTORE DATABASE </w:t>
      </w:r>
      <w:r>
        <w:rPr/>
        <w:t>NAMEDatabase</w:t>
      </w:r>
      <w:r>
        <w:rPr/>
        <w:br/>
        <w:t>FROM DISK = '/var/opt/mssql/backups/</w:t>
      </w:r>
      <w:r>
        <w:rPr/>
        <w:t xml:space="preserve">NAMEDatabase </w:t>
      </w:r>
      <w:r>
        <w:rPr/>
        <w:t>.bak'</w:t>
        <w:br/>
        <w:t>WITH MOVE '</w:t>
      </w:r>
      <w:r>
        <w:rPr/>
        <w:t>NAMEDatabase</w:t>
      </w:r>
      <w:r>
        <w:rPr/>
        <w:t xml:space="preserve">' TO '/var/opt/mssql/data/ </w:t>
      </w:r>
      <w:r>
        <w:rPr/>
        <w:t>NAMEDatabase.</w:t>
      </w:r>
      <w:r>
        <w:rPr/>
        <w:t>mdf',</w:t>
        <w:br/>
        <w:t xml:space="preserve">     MOVE '</w:t>
      </w:r>
      <w:r>
        <w:rPr/>
        <w:t>NAMEDatabase</w:t>
      </w:r>
      <w:r>
        <w:rPr/>
        <w:t>_log' TO '/var/opt/mssql/data/</w:t>
      </w:r>
      <w:r>
        <w:rPr/>
        <w:t>NAMEDatabase</w:t>
      </w:r>
      <w:r>
        <w:rPr/>
        <w:t>_log.ldf',</w:t>
        <w:br/>
        <w:t xml:space="preserve">     REPLACE;</w:t>
        <w:br/>
        <w:t>GO</w:t>
      </w:r>
    </w:p>
    <w:p>
      <w:pPr>
        <w:pStyle w:val="Normal"/>
        <w:rPr/>
      </w:pPr>
      <w:r>
        <w:rPr/>
        <w:t>Nota: Si no puedes acceder a sqlcmd tambien puedes ingresar al servidor local generado por docker usando Sql Server Management Studio(SSMS) conectandote a:</w:t>
      </w:r>
    </w:p>
    <w:p>
      <w:pPr>
        <w:pStyle w:val="Normal"/>
        <w:rPr/>
      </w:pPr>
      <w:r>
        <w:rPr/>
        <w:t xml:space="preserve">Server Name: localhost, 1433 – </w:t>
      </w:r>
      <w:r>
        <w:rPr/>
        <w:t>o el puerto establecido</w:t>
      </w:r>
    </w:p>
    <w:p>
      <w:pPr>
        <w:pStyle w:val="Normal"/>
        <w:rPr/>
      </w:pPr>
      <w:r>
        <w:rPr/>
        <w:t>login: sa</w:t>
      </w:r>
    </w:p>
    <w:p>
      <w:pPr>
        <w:pStyle w:val="Normal"/>
        <w:rPr/>
      </w:pPr>
      <w:r>
        <w:rPr/>
        <w:t>password:  SaPassword123</w:t>
      </w:r>
    </w:p>
    <w:p>
      <w:pPr>
        <w:pStyle w:val="Normal"/>
        <w:rPr/>
      </w:pPr>
      <w:r>
        <w:rPr/>
        <w:t>Abres un nuevo query y ejecutas el restore database.</w:t>
      </w:r>
    </w:p>
    <w:p>
      <w:pPr>
        <w:pStyle w:val="Heading2"/>
        <w:rPr/>
      </w:pPr>
      <w:r>
        <w:rPr/>
        <w:t>Paso 5: Crear usuario con acceso limitado a la base de datos</w:t>
      </w:r>
    </w:p>
    <w:p>
      <w:pPr>
        <w:pStyle w:val="Normal"/>
        <w:rPr/>
      </w:pPr>
      <w:r>
        <w:rPr/>
        <w:t>Dentro de sqlcmd o ssms, ejecuta el siguiente script para crear el usuario:</w:t>
      </w:r>
    </w:p>
    <w:p>
      <w:pPr>
        <w:pStyle w:val="Normal"/>
        <w:rPr/>
      </w:pPr>
      <w:r>
        <w:rPr/>
        <w:t>-- Conectarse a master para crear el login</w:t>
      </w:r>
    </w:p>
    <w:p>
      <w:pPr>
        <w:pStyle w:val="Normal"/>
        <w:rPr/>
      </w:pPr>
      <w:r>
        <w:rPr/>
        <w:t>USE master;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  <w:t xml:space="preserve">CREATE LOGIN </w:t>
      </w:r>
      <w:r>
        <w:rPr/>
        <w:t>NAMEDatabaseU</w:t>
      </w:r>
      <w:r>
        <w:rPr/>
        <w:t>ser WITH PASSWORD = 'ContraseñaSegura$1234';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  <w:t>-- Conectarse a la base específica</w:t>
      </w:r>
    </w:p>
    <w:p>
      <w:pPr>
        <w:pStyle w:val="Normal"/>
        <w:rPr/>
      </w:pPr>
      <w:r>
        <w:rPr/>
        <w:t xml:space="preserve">USE </w:t>
      </w:r>
      <w:r>
        <w:rPr/>
        <w:t>NAMEDatabase</w:t>
      </w:r>
      <w:r>
        <w:rPr/>
        <w:t>;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  <w:t xml:space="preserve">CREATE USER </w:t>
      </w:r>
      <w:r>
        <w:rPr/>
        <w:t>NAMEDatabaseU</w:t>
      </w:r>
      <w:r>
        <w:rPr/>
        <w:t xml:space="preserve">ser FOR LOGIN </w:t>
      </w:r>
      <w:r>
        <w:rPr/>
        <w:t>NAMEDatabaseU</w:t>
      </w:r>
      <w:r>
        <w:rPr/>
        <w:t>ser;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  <w:t>EXEC sp_addrolemember 'db_datareader', '</w:t>
      </w:r>
      <w:r>
        <w:rPr/>
        <w:t>NAMEDatabaseU</w:t>
      </w:r>
      <w:r>
        <w:rPr/>
        <w:t>ser';</w:t>
        <w:br/>
        <w:t>EXEC sp_addrolemember 'db_datawriter', '</w:t>
      </w:r>
      <w:r>
        <w:rPr/>
        <w:t>NAMEDatabaseU</w:t>
      </w:r>
      <w:r>
        <w:rPr/>
        <w:t>ser';</w:t>
        <w:br/>
        <w:t>-- O si deseas que tenga control total:</w:t>
        <w:br/>
        <w:t>-- EXEC sp_addrolemember 'db_owner', '</w:t>
      </w:r>
      <w:r>
        <w:rPr/>
        <w:t>NAMEDatabaseU</w:t>
      </w:r>
      <w:r>
        <w:rPr/>
        <w:t>ser';</w:t>
        <w:br/>
        <w:t>GO</w:t>
      </w:r>
    </w:p>
    <w:p>
      <w:pPr>
        <w:pStyle w:val="Heading2"/>
        <w:rPr/>
      </w:pPr>
      <w:r>
        <w:rPr/>
        <w:t xml:space="preserve">Paso 6: Conexión desde tu API, </w:t>
      </w:r>
      <w:r>
        <w:rPr/>
        <w:t>servicio o aplicación</w:t>
      </w:r>
    </w:p>
    <w:p>
      <w:pPr>
        <w:pStyle w:val="Normal"/>
        <w:rPr/>
      </w:pPr>
      <w:r>
        <w:rPr/>
        <w:t>Usa la siguiente cadena de conexión en tu aplicación: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Server=localhost,1433;Database=</w:t>
      </w:r>
      <w:r>
        <w:rPr/>
        <w:t>NAMEDatabase</w:t>
      </w:r>
      <w:r>
        <w:rPr/>
        <w:t>;User Id=</w:t>
      </w:r>
      <w:r>
        <w:rPr/>
        <w:t>NAMEDatabaseU</w:t>
      </w:r>
      <w:r>
        <w:rPr/>
        <w:t>ser;Password=ContraseñaSegura123!;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LibreOffice/24.2.4.2$Windows_X86_64 LibreOffice_project/51a6219feb6075d9a4c46691dcfe0cd9c4fff3c2</Application>
  <AppVersion>15.0000</AppVersion>
  <Pages>3</Pages>
  <Words>486</Words>
  <Characters>2951</Characters>
  <CharactersWithSpaces>3401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es-CR</dc:language>
  <cp:lastModifiedBy/>
  <dcterms:modified xsi:type="dcterms:W3CDTF">2025-09-27T20:13:32Z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